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Beginner-Level Python Course: re Module (Regular Expressions)</w:t>
      </w:r>
    </w:p>
    <w:p>
      <w:pPr>
        <w:pStyle w:val="Heading1"/>
      </w:pPr>
      <w:r>
        <w:t>1. Course Overview</w:t>
      </w:r>
    </w:p>
    <w:p>
      <w:r>
        <w:t>This beginner-level course introduces Python’s re module, equipping learners with skills to use regular expressions for text parsing, pattern matching, and data validation in real-world scenarios.</w:t>
      </w:r>
    </w:p>
    <w:p>
      <w:pPr>
        <w:pStyle w:val="Heading1"/>
      </w:pPr>
      <w:r>
        <w:t>2. Course Duration</w:t>
      </w:r>
    </w:p>
    <w:p>
      <w:r>
        <w:t>1 Week (5 Days, 1.5 hours per day)</w:t>
      </w:r>
    </w:p>
    <w:p>
      <w:pPr>
        <w:pStyle w:val="Heading1"/>
      </w:pPr>
      <w:r>
        <w:t>3. Learning Objectives</w:t>
      </w:r>
    </w:p>
    <w:p>
      <w:r>
        <w:br/>
        <w:t>- Understand and construct regular expressions using the re module.</w:t>
        <w:br/>
        <w:t>- Perform search, match, substitution, and validation operations on strings.</w:t>
        <w:br/>
        <w:t>- Recognize practical applications of regular expressions in software development.</w:t>
        <w:br/>
      </w:r>
    </w:p>
    <w:p>
      <w:pPr>
        <w:pStyle w:val="Heading1"/>
      </w:pPr>
      <w:r>
        <w:t>4. Course Modules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Day</w:t>
            </w:r>
          </w:p>
        </w:tc>
        <w:tc>
          <w:tcPr>
            <w:tcW w:type="dxa" w:w="1728"/>
          </w:tcPr>
          <w:p>
            <w:r>
              <w:t>Topic</w:t>
            </w:r>
          </w:p>
        </w:tc>
        <w:tc>
          <w:tcPr>
            <w:tcW w:type="dxa" w:w="1728"/>
          </w:tcPr>
          <w:p>
            <w:r>
              <w:t>Learning Objectives</w:t>
            </w:r>
          </w:p>
        </w:tc>
        <w:tc>
          <w:tcPr>
            <w:tcW w:type="dxa" w:w="1728"/>
          </w:tcPr>
          <w:p>
            <w:r>
              <w:t>Duration</w:t>
            </w:r>
          </w:p>
        </w:tc>
        <w:tc>
          <w:tcPr>
            <w:tcW w:type="dxa" w:w="1728"/>
          </w:tcPr>
          <w:p>
            <w:r>
              <w:t>Exercises / Readings</w:t>
            </w:r>
          </w:p>
        </w:tc>
      </w:tr>
      <w:tr>
        <w:tc>
          <w:tcPr>
            <w:tcW w:type="dxa" w:w="1728"/>
          </w:tcPr>
          <w:p>
            <w:r>
              <w:t>Day 1</w:t>
            </w:r>
          </w:p>
        </w:tc>
        <w:tc>
          <w:tcPr>
            <w:tcW w:type="dxa" w:w="1728"/>
          </w:tcPr>
          <w:p>
            <w:r>
              <w:t>Introduction to Regex &amp; re Module</w:t>
            </w:r>
          </w:p>
        </w:tc>
        <w:tc>
          <w:tcPr>
            <w:tcW w:type="dxa" w:w="1728"/>
          </w:tcPr>
          <w:p>
            <w:r>
              <w:t>Understand what regular expressions are and why they’re used. Learn about core functions like search, match, findall.</w:t>
            </w:r>
          </w:p>
        </w:tc>
        <w:tc>
          <w:tcPr>
            <w:tcW w:type="dxa" w:w="1728"/>
          </w:tcPr>
          <w:p>
            <w:r>
              <w:t>1.5 hrs</w:t>
            </w:r>
          </w:p>
        </w:tc>
        <w:tc>
          <w:tcPr>
            <w:tcW w:type="dxa" w:w="1728"/>
          </w:tcPr>
          <w:p>
            <w:r>
              <w:t>Read Python Docs on re; Ex: Identify digits, vowels</w:t>
            </w:r>
          </w:p>
        </w:tc>
      </w:tr>
      <w:tr>
        <w:tc>
          <w:tcPr>
            <w:tcW w:type="dxa" w:w="1728"/>
          </w:tcPr>
          <w:p>
            <w:r>
              <w:t>Day 2</w:t>
            </w:r>
          </w:p>
        </w:tc>
        <w:tc>
          <w:tcPr>
            <w:tcW w:type="dxa" w:w="1728"/>
          </w:tcPr>
          <w:p>
            <w:r>
              <w:t>Basic Patterns &amp; Meta-characters</w:t>
            </w:r>
          </w:p>
        </w:tc>
        <w:tc>
          <w:tcPr>
            <w:tcW w:type="dxa" w:w="1728"/>
          </w:tcPr>
          <w:p>
            <w:r>
              <w:t>Learn patterns using literals, ., ^, $, [], |</w:t>
            </w:r>
          </w:p>
        </w:tc>
        <w:tc>
          <w:tcPr>
            <w:tcW w:type="dxa" w:w="1728"/>
          </w:tcPr>
          <w:p>
            <w:r>
              <w:t>1.5 hrs</w:t>
            </w:r>
          </w:p>
        </w:tc>
        <w:tc>
          <w:tcPr>
            <w:tcW w:type="dxa" w:w="1728"/>
          </w:tcPr>
          <w:p>
            <w:r>
              <w:t>Ex: Validate phone numbers, extract simple keywords</w:t>
            </w:r>
          </w:p>
        </w:tc>
      </w:tr>
      <w:tr>
        <w:tc>
          <w:tcPr>
            <w:tcW w:type="dxa" w:w="1728"/>
          </w:tcPr>
          <w:p>
            <w:r>
              <w:t>Day 3</w:t>
            </w:r>
          </w:p>
        </w:tc>
        <w:tc>
          <w:tcPr>
            <w:tcW w:type="dxa" w:w="1728"/>
          </w:tcPr>
          <w:p>
            <w:r>
              <w:t>Repetitions, Groups &amp; Sequences</w:t>
            </w:r>
          </w:p>
        </w:tc>
        <w:tc>
          <w:tcPr>
            <w:tcW w:type="dxa" w:w="1728"/>
          </w:tcPr>
          <w:p>
            <w:r>
              <w:t>Understand +, *, ?, {n}, grouping with (), \d, \w, \s</w:t>
            </w:r>
          </w:p>
        </w:tc>
        <w:tc>
          <w:tcPr>
            <w:tcW w:type="dxa" w:w="1728"/>
          </w:tcPr>
          <w:p>
            <w:r>
              <w:t>1.5 hrs</w:t>
            </w:r>
          </w:p>
        </w:tc>
        <w:tc>
          <w:tcPr>
            <w:tcW w:type="dxa" w:w="1728"/>
          </w:tcPr>
          <w:p>
            <w:r>
              <w:t>Ex: Extract emails, group usernames</w:t>
            </w:r>
          </w:p>
        </w:tc>
      </w:tr>
      <w:tr>
        <w:tc>
          <w:tcPr>
            <w:tcW w:type="dxa" w:w="1728"/>
          </w:tcPr>
          <w:p>
            <w:r>
              <w:t>Day 4</w:t>
            </w:r>
          </w:p>
        </w:tc>
        <w:tc>
          <w:tcPr>
            <w:tcW w:type="dxa" w:w="1728"/>
          </w:tcPr>
          <w:p>
            <w:r>
              <w:t>Functions: findall, sub, compile</w:t>
            </w:r>
          </w:p>
        </w:tc>
        <w:tc>
          <w:tcPr>
            <w:tcW w:type="dxa" w:w="1728"/>
          </w:tcPr>
          <w:p>
            <w:r>
              <w:t>Explore sub(), compile(), flags (IGNORECASE, MULTILINE)</w:t>
            </w:r>
          </w:p>
        </w:tc>
        <w:tc>
          <w:tcPr>
            <w:tcW w:type="dxa" w:w="1728"/>
          </w:tcPr>
          <w:p>
            <w:r>
              <w:t>1.5 hrs</w:t>
            </w:r>
          </w:p>
        </w:tc>
        <w:tc>
          <w:tcPr>
            <w:tcW w:type="dxa" w:w="1728"/>
          </w:tcPr>
          <w:p>
            <w:r>
              <w:t>Ex: Substitute words, clean text</w:t>
            </w:r>
          </w:p>
        </w:tc>
      </w:tr>
      <w:tr>
        <w:tc>
          <w:tcPr>
            <w:tcW w:type="dxa" w:w="1728"/>
          </w:tcPr>
          <w:p>
            <w:r>
              <w:t>Day 5</w:t>
            </w:r>
          </w:p>
        </w:tc>
        <w:tc>
          <w:tcPr>
            <w:tcW w:type="dxa" w:w="1728"/>
          </w:tcPr>
          <w:p>
            <w:r>
              <w:t>Mini Project &amp; Recap</w:t>
            </w:r>
          </w:p>
        </w:tc>
        <w:tc>
          <w:tcPr>
            <w:tcW w:type="dxa" w:w="1728"/>
          </w:tcPr>
          <w:p>
            <w:r>
              <w:t>Build a project using multiple re features</w:t>
            </w:r>
          </w:p>
        </w:tc>
        <w:tc>
          <w:tcPr>
            <w:tcW w:type="dxa" w:w="1728"/>
          </w:tcPr>
          <w:p>
            <w:r>
              <w:t>1.5 hrs</w:t>
            </w:r>
          </w:p>
        </w:tc>
        <w:tc>
          <w:tcPr>
            <w:tcW w:type="dxa" w:w="1728"/>
          </w:tcPr>
          <w:p>
            <w:r>
              <w:t>Extract hashtags/mentions from text</w:t>
            </w:r>
          </w:p>
        </w:tc>
      </w:tr>
    </w:tbl>
    <w:p>
      <w:pPr>
        <w:pStyle w:val="Heading1"/>
      </w:pPr>
      <w:r>
        <w:t>5. Progression from Basics to Advanced</w:t>
      </w:r>
    </w:p>
    <w:p>
      <w:r>
        <w:br/>
        <w:t>The course starts with basic string matching concepts and builds up to using advanced patterns, repetitions, and grouping. On the final day, learners apply all concepts to a mini project for reinforcement.</w:t>
        <w:br/>
      </w:r>
    </w:p>
    <w:p>
      <w:pPr>
        <w:pStyle w:val="Heading1"/>
      </w:pPr>
      <w:r>
        <w:t>6. Suggested Readings</w:t>
      </w:r>
    </w:p>
    <w:p>
      <w:r>
        <w:br/>
        <w:t>- Python Official Docs: https://docs.python.org/3/library/re.html</w:t>
        <w:br/>
        <w:t>- Regex101.com for pattern testing and visualization</w:t>
        <w:br/>
        <w:t>- Automate the Boring Stuff with Python – Chapter on Regex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