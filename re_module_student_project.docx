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Assignment – Final Project on Python re Module</w:t>
      </w:r>
    </w:p>
    <w:p>
      <w:pPr>
        <w:pStyle w:val="Heading1"/>
      </w:pPr>
      <w:r>
        <w:t>📝 Project Title: Regex Text Extractor Tool</w:t>
      </w:r>
    </w:p>
    <w:p>
      <w:r>
        <w:br/>
        <w:t>In this project, you will build a command-line Python script using the re module to extract and analyze different types of content from a text file or user input string.</w:t>
        <w:br/>
      </w:r>
    </w:p>
    <w:p>
      <w:pPr>
        <w:pStyle w:val="Heading2"/>
      </w:pPr>
      <w:r>
        <w:t>🎯 Objectives:</w:t>
      </w:r>
    </w:p>
    <w:p>
      <w:r>
        <w:br/>
        <w:t>- Apply regular expressions to search and extract patterns.</w:t>
        <w:br/>
        <w:t>- Use re.findall(), re.sub(), re.compile(), etc.</w:t>
        <w:br/>
        <w:t>- Work with real-world examples like tweets, logs, and emails.</w:t>
        <w:br/>
      </w:r>
    </w:p>
    <w:p>
      <w:pPr>
        <w:pStyle w:val="Heading2"/>
      </w:pPr>
      <w:r>
        <w:t>📌 Tasks to Complete:</w:t>
      </w:r>
    </w:p>
    <w:p>
      <w:r>
        <w:br/>
        <w:t>1. Accept a paragraph of text input (or read from a text file).</w:t>
        <w:br/>
        <w:t>2. Extract all email addresses from the text.</w:t>
        <w:br/>
        <w:t>3. Extract all phone numbers (10-digit Indian format).</w:t>
        <w:br/>
        <w:t>4. Extract all hashtags and mentions (e.g., #python, @user).</w:t>
        <w:br/>
        <w:t>5. Replace all URLs with the word [LINK].</w:t>
        <w:br/>
        <w:t>6. Display the results in a clean format.</w:t>
        <w:br/>
      </w:r>
    </w:p>
    <w:p>
      <w:pPr>
        <w:pStyle w:val="Heading2"/>
      </w:pPr>
      <w:r>
        <w:t>📁 Sample Input:</w:t>
      </w:r>
    </w:p>
    <w:p>
      <w:r>
        <w:br/>
        <w:t>"Contact me at mayuri@gmail.com or call at 9876543210. Follow us on Instagram @mayuri_k or check https://github.com/mayuri. Let's use #regex #python for parsing!"</w:t>
        <w:br/>
      </w:r>
    </w:p>
    <w:p>
      <w:pPr>
        <w:pStyle w:val="Heading2"/>
      </w:pPr>
      <w:r>
        <w:t>✅ Expected Output:</w:t>
      </w:r>
    </w:p>
    <w:p>
      <w:r>
        <w:br/>
        <w:t>Emails found: ['mayuri@gmail.com']</w:t>
        <w:br/>
        <w:t>Phone Numbers: ['9876543210']</w:t>
        <w:br/>
        <w:t>Mentions: ['@mayuri_k']</w:t>
        <w:br/>
        <w:t>Hashtags: ['#regex', '#python']</w:t>
        <w:br/>
        <w:t>Cleaned Text: "Contact me at [EMAIL] or call at [PHONE]. Follow us on Instagram [MENTION] or check [LINK]. Let's use [HASHTAG] [HASHTAG] for parsing!"</w:t>
        <w:br/>
      </w:r>
    </w:p>
    <w:p>
      <w:pPr>
        <w:pStyle w:val="Heading2"/>
      </w:pPr>
      <w:r>
        <w:t>🧠 Tips:</w:t>
      </w:r>
    </w:p>
    <w:p>
      <w:r>
        <w:br/>
        <w:t>- Use re.findall() for extraction.</w:t>
        <w:br/>
        <w:t>- Use re.sub() for replacements.</w:t>
        <w:br/>
        <w:t>- Use raw strings for regex patterns (e.g., r'\d{10}').</w:t>
        <w:br/>
        <w:t>- Try re.compile() to reuse patterns.</w:t>
        <w:br/>
      </w:r>
    </w:p>
    <w:p>
      <w:pPr>
        <w:pStyle w:val="Heading2"/>
      </w:pPr>
      <w:r>
        <w:t>📎 Bonus Challenge:</w:t>
      </w:r>
    </w:p>
    <w:p>
      <w:r>
        <w:br/>
        <w:t>- Count how many times each word appears (excluding stopwords).</w:t>
        <w:br/>
        <w:t>- Highlight invalid email addresses using regex.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